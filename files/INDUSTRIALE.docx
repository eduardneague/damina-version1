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A800" w14:textId="32482F8D" w:rsidR="005F2934" w:rsidRDefault="00A13003" w:rsidP="00594369">
      <w:pPr>
        <w:tabs>
          <w:tab w:val="left" w:pos="1605"/>
        </w:tabs>
        <w:rPr>
          <w:rFonts w:ascii="Trebuchet MS" w:hAnsi="Trebuchet MS"/>
          <w:b/>
          <w:color w:val="8B7B57" w:themeColor="background2" w:themeShade="80"/>
          <w:sz w:val="28"/>
          <w:szCs w:val="28"/>
        </w:rPr>
      </w:pPr>
      <w:r>
        <w:rPr>
          <w:rFonts w:ascii="Trebuchet MS" w:hAnsi="Trebuchet MS"/>
          <w:b/>
          <w:color w:val="8B7B57" w:themeColor="background2" w:themeShade="80"/>
          <w:sz w:val="28"/>
          <w:szCs w:val="28"/>
        </w:rPr>
        <w:t>_________________________________________________________</w:t>
      </w:r>
    </w:p>
    <w:p w14:paraId="0923049C" w14:textId="77777777" w:rsidR="005F2934" w:rsidRPr="00B6535E" w:rsidRDefault="00A13003">
      <w:pPr>
        <w:tabs>
          <w:tab w:val="left" w:pos="1605"/>
        </w:tabs>
        <w:jc w:val="center"/>
        <w:rPr>
          <w:rFonts w:ascii="Cambria" w:hAnsi="Cambria"/>
          <w:b/>
          <w:color w:val="0070C0"/>
          <w:sz w:val="28"/>
          <w:szCs w:val="28"/>
        </w:rPr>
      </w:pPr>
      <w:r w:rsidRPr="00B6535E">
        <w:rPr>
          <w:rFonts w:ascii="Cambria" w:hAnsi="Cambria"/>
          <w:b/>
          <w:color w:val="0070C0"/>
          <w:sz w:val="28"/>
          <w:szCs w:val="28"/>
        </w:rPr>
        <w:t>FIȘA DE LUCRU PENTRU CONSTRUCTII INDUSTRIALE</w:t>
      </w:r>
    </w:p>
    <w:p w14:paraId="03F0704A" w14:textId="6753DDCD" w:rsidR="00027563" w:rsidRDefault="00A13003" w:rsidP="00662603">
      <w:pPr>
        <w:tabs>
          <w:tab w:val="left" w:pos="1605"/>
        </w:tabs>
        <w:jc w:val="center"/>
        <w:rPr>
          <w:rFonts w:ascii="Cambria" w:hAnsi="Cambria"/>
          <w:b/>
          <w:color w:val="0070C0"/>
          <w:sz w:val="28"/>
          <w:szCs w:val="28"/>
        </w:rPr>
      </w:pPr>
      <w:r w:rsidRPr="00B6535E">
        <w:rPr>
          <w:rFonts w:ascii="Cambria" w:hAnsi="Cambria"/>
          <w:b/>
          <w:color w:val="0070C0"/>
          <w:sz w:val="28"/>
          <w:szCs w:val="28"/>
        </w:rPr>
        <w:t xml:space="preserve">Nr </w:t>
      </w:r>
      <w:r w:rsidR="00D37B1D">
        <w:rPr>
          <w:rFonts w:ascii="Cambria" w:hAnsi="Cambria" w:hint="eastAsia"/>
          <w:b/>
          <w:color w:val="0070C0"/>
          <w:sz w:val="28"/>
          <w:szCs w:val="28"/>
        </w:rPr>
        <w:t>{{numar_fisa}}</w:t>
      </w:r>
      <w:r w:rsidRPr="00B6535E">
        <w:rPr>
          <w:rFonts w:ascii="Cambria" w:hAnsi="Cambria"/>
          <w:b/>
          <w:color w:val="0070C0"/>
          <w:sz w:val="28"/>
          <w:szCs w:val="28"/>
        </w:rPr>
        <w:t xml:space="preserve"> din </w:t>
      </w:r>
      <w:r w:rsidR="00D37B1D">
        <w:rPr>
          <w:rFonts w:ascii="Cambria" w:hAnsi="Cambria" w:hint="eastAsia"/>
          <w:b/>
          <w:color w:val="0070C0"/>
          <w:sz w:val="28"/>
          <w:szCs w:val="28"/>
        </w:rPr>
        <w:t>{{data}}</w:t>
      </w:r>
    </w:p>
    <w:p w14:paraId="7B6B15DD" w14:textId="77777777" w:rsidR="00245976" w:rsidRPr="00662603" w:rsidRDefault="00245976" w:rsidP="00662603">
      <w:pPr>
        <w:tabs>
          <w:tab w:val="left" w:pos="1605"/>
        </w:tabs>
        <w:jc w:val="center"/>
        <w:rPr>
          <w:rFonts w:ascii="Cambria" w:hAnsi="Cambria"/>
          <w:b/>
          <w:color w:val="0070C0"/>
          <w:sz w:val="28"/>
          <w:szCs w:val="28"/>
        </w:rPr>
      </w:pPr>
    </w:p>
    <w:p w14:paraId="70928B70" w14:textId="441DEFBF" w:rsidR="005F2934" w:rsidRDefault="00A13003" w:rsidP="00662603">
      <w:pPr>
        <w:spacing w:after="200"/>
        <w:rPr>
          <w:rFonts w:ascii="Cambria" w:hAnsi="Cambria"/>
          <w:color w:val="auto"/>
          <w:sz w:val="24"/>
          <w:szCs w:val="24"/>
        </w:rPr>
      </w:pPr>
      <w:r w:rsidRPr="00B6535E">
        <w:rPr>
          <w:rFonts w:ascii="Cambria" w:hAnsi="Cambria"/>
          <w:b/>
          <w:sz w:val="24"/>
          <w:szCs w:val="24"/>
        </w:rPr>
        <w:t>Locația (Aria):</w:t>
      </w:r>
      <w:r w:rsidRPr="00B6535E">
        <w:rPr>
          <w:rFonts w:ascii="Cambria" w:hAnsi="Cambria"/>
          <w:b/>
          <w:sz w:val="24"/>
          <w:szCs w:val="24"/>
        </w:rPr>
        <w:tab/>
      </w:r>
      <w:r w:rsidRPr="00B6535E">
        <w:rPr>
          <w:rFonts w:ascii="Cambria" w:hAnsi="Cambria"/>
          <w:sz w:val="24"/>
          <w:szCs w:val="24"/>
        </w:rPr>
        <w:t xml:space="preserve"> </w:t>
      </w:r>
      <w:r w:rsidRPr="00B6535E">
        <w:rPr>
          <w:rFonts w:ascii="Cambria" w:hAnsi="Cambria"/>
          <w:sz w:val="24"/>
          <w:szCs w:val="24"/>
        </w:rPr>
        <w:tab/>
      </w:r>
      <w:r w:rsidR="003E6BF8">
        <w:rPr>
          <w:rFonts w:ascii="Cambria" w:hAnsi="Cambria"/>
          <w:sz w:val="24"/>
          <w:szCs w:val="24"/>
        </w:rPr>
        <w:t xml:space="preserve">   </w:t>
      </w:r>
      <w:r w:rsidR="00192C8B">
        <w:rPr>
          <w:rFonts w:ascii="Cambria" w:hAnsi="Cambria"/>
          <w:sz w:val="24"/>
          <w:szCs w:val="24"/>
        </w:rPr>
        <w:t xml:space="preserve"> </w:t>
      </w:r>
      <w:r w:rsidR="00D37B1D">
        <w:rPr>
          <w:rFonts w:ascii="Cambria" w:hAnsi="Cambria" w:hint="eastAsia"/>
          <w:sz w:val="24"/>
          <w:szCs w:val="24"/>
        </w:rPr>
        <w:t>{{aria}}</w:t>
      </w:r>
      <w:r w:rsidR="00581C14">
        <w:rPr>
          <w:rFonts w:ascii="Cambria" w:hAnsi="Cambria"/>
          <w:sz w:val="24"/>
          <w:szCs w:val="24"/>
        </w:rPr>
        <w:tab/>
      </w:r>
      <w:r w:rsidR="005455CD">
        <w:rPr>
          <w:rFonts w:ascii="Cambria" w:hAnsi="Cambria"/>
          <w:sz w:val="24"/>
          <w:szCs w:val="24"/>
        </w:rPr>
        <w:t xml:space="preserve">      </w:t>
      </w:r>
      <w:r w:rsidR="00192C8B">
        <w:rPr>
          <w:rFonts w:ascii="Cambria" w:hAnsi="Cambria"/>
          <w:sz w:val="24"/>
          <w:szCs w:val="24"/>
        </w:rPr>
        <w:t xml:space="preserve">   </w:t>
      </w:r>
      <w:r w:rsidR="005455CD">
        <w:rPr>
          <w:rFonts w:ascii="Cambria" w:hAnsi="Cambria"/>
          <w:sz w:val="24"/>
          <w:szCs w:val="24"/>
        </w:rPr>
        <w:t xml:space="preserve"> </w:t>
      </w:r>
      <w:r w:rsidR="000827C3">
        <w:rPr>
          <w:rFonts w:ascii="Cambria" w:hAnsi="Cambria"/>
          <w:sz w:val="24"/>
          <w:szCs w:val="24"/>
        </w:rPr>
        <w:t xml:space="preserve">            </w:t>
      </w:r>
      <w:r w:rsidR="003E6BF8">
        <w:rPr>
          <w:rFonts w:ascii="Cambria" w:hAnsi="Cambria"/>
          <w:sz w:val="24"/>
          <w:szCs w:val="24"/>
        </w:rPr>
        <w:t xml:space="preserve">      </w:t>
      </w:r>
      <w:r w:rsidR="000827C3">
        <w:rPr>
          <w:rFonts w:ascii="Cambria" w:hAnsi="Cambria"/>
          <w:sz w:val="24"/>
          <w:szCs w:val="24"/>
        </w:rPr>
        <w:t xml:space="preserve">  </w:t>
      </w:r>
      <w:r w:rsidRPr="00E53DAE">
        <w:rPr>
          <w:rFonts w:ascii="Cambria" w:hAnsi="Cambria"/>
          <w:color w:val="auto"/>
          <w:sz w:val="24"/>
          <w:szCs w:val="24"/>
        </w:rPr>
        <w:t>Zona</w:t>
      </w:r>
      <w:r w:rsidR="00E53DAE" w:rsidRPr="00E53DAE">
        <w:rPr>
          <w:rFonts w:ascii="Cambria" w:hAnsi="Cambria"/>
          <w:color w:val="auto"/>
          <w:sz w:val="24"/>
          <w:szCs w:val="24"/>
        </w:rPr>
        <w:t>:</w:t>
      </w:r>
      <w:r w:rsidR="00E53DAE">
        <w:rPr>
          <w:rFonts w:ascii="Cambria" w:hAnsi="Cambria"/>
          <w:color w:val="auto"/>
          <w:sz w:val="24"/>
          <w:szCs w:val="24"/>
        </w:rPr>
        <w:t xml:space="preserve"> </w:t>
      </w:r>
      <w:r w:rsidR="00D37B1D">
        <w:rPr>
          <w:rFonts w:ascii="Cambria" w:hAnsi="Cambria" w:hint="eastAsia"/>
          <w:color w:val="auto"/>
          <w:sz w:val="24"/>
          <w:szCs w:val="24"/>
        </w:rPr>
        <w:t>{{zona}}</w:t>
      </w:r>
    </w:p>
    <w:p w14:paraId="250CEE1F" w14:textId="77777777" w:rsidR="00027563" w:rsidRPr="00662603" w:rsidRDefault="00027563" w:rsidP="00662603">
      <w:pPr>
        <w:spacing w:after="200"/>
        <w:rPr>
          <w:rFonts w:ascii="Cambria" w:hAnsi="Cambria"/>
          <w:sz w:val="24"/>
          <w:szCs w:val="24"/>
        </w:rPr>
      </w:pPr>
    </w:p>
    <w:p w14:paraId="6ECEF430" w14:textId="561CFAFB" w:rsidR="00027563" w:rsidRDefault="00A13003" w:rsidP="00662603">
      <w:pPr>
        <w:spacing w:after="200"/>
        <w:jc w:val="both"/>
        <w:rPr>
          <w:rFonts w:ascii="Cambria" w:hAnsi="Cambria"/>
          <w:b/>
          <w:sz w:val="24"/>
          <w:szCs w:val="24"/>
        </w:rPr>
      </w:pPr>
      <w:r w:rsidRPr="00B6535E">
        <w:rPr>
          <w:rFonts w:ascii="Cambria" w:hAnsi="Cambria"/>
          <w:b/>
          <w:sz w:val="24"/>
          <w:szCs w:val="24"/>
        </w:rPr>
        <w:t xml:space="preserve">Tip activitate: </w:t>
      </w:r>
      <w:r w:rsidR="00667CED">
        <w:rPr>
          <w:rFonts w:ascii="Cambria" w:hAnsi="Cambria"/>
          <w:b/>
          <w:sz w:val="24"/>
          <w:szCs w:val="24"/>
        </w:rPr>
        <w:t xml:space="preserve"> {{tip_activitate}}</w:t>
      </w:r>
    </w:p>
    <w:p w14:paraId="260BEDDB" w14:textId="14F3FA1D" w:rsidR="005F2934" w:rsidRPr="00B6535E" w:rsidRDefault="00A13003" w:rsidP="00662603">
      <w:pPr>
        <w:spacing w:after="200"/>
        <w:jc w:val="both"/>
        <w:rPr>
          <w:rFonts w:ascii="Cambria" w:hAnsi="Cambria"/>
          <w:b/>
          <w:sz w:val="24"/>
          <w:szCs w:val="24"/>
        </w:rPr>
      </w:pPr>
      <w:r w:rsidRPr="00B6535E">
        <w:rPr>
          <w:rFonts w:ascii="Cambria" w:hAnsi="Cambria"/>
          <w:b/>
          <w:sz w:val="24"/>
          <w:szCs w:val="24"/>
        </w:rPr>
        <w:tab/>
      </w:r>
    </w:p>
    <w:p w14:paraId="2CCBFB4A" w14:textId="6F71DBA4" w:rsidR="00210A9E" w:rsidRDefault="00CE4A6F" w:rsidP="00CE4A6F">
      <w:pPr>
        <w:ind w:left="2160" w:hanging="2160"/>
        <w:rPr>
          <w:rFonts w:ascii="Cambria" w:hAnsi="Cambria"/>
          <w:b/>
          <w:sz w:val="24"/>
          <w:szCs w:val="24"/>
        </w:rPr>
      </w:pPr>
      <w:bookmarkStart w:id="0" w:name="_Hlk96676150"/>
      <w:bookmarkStart w:id="1" w:name="_Hlk98230116"/>
      <w:bookmarkStart w:id="2" w:name="_Hlk97711986"/>
      <w:r>
        <w:rPr>
          <w:rFonts w:ascii="Cambria" w:hAnsi="Cambria"/>
          <w:b/>
          <w:sz w:val="24"/>
          <w:szCs w:val="24"/>
        </w:rPr>
        <w:t>Denumirea lucrarii</w:t>
      </w:r>
      <w:r w:rsidRPr="00B6535E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 xml:space="preserve"> </w:t>
      </w:r>
      <w:r w:rsidR="00D37B1D">
        <w:rPr>
          <w:rFonts w:ascii="Cambria" w:hAnsi="Cambria" w:hint="eastAsia"/>
          <w:b/>
          <w:sz w:val="24"/>
          <w:szCs w:val="24"/>
        </w:rPr>
        <w:t>{{denumire_lucrare}}</w:t>
      </w:r>
    </w:p>
    <w:p w14:paraId="34F08035" w14:textId="77777777" w:rsidR="005D0425" w:rsidRPr="00B6535E" w:rsidRDefault="005D0425" w:rsidP="00CE4A6F">
      <w:pPr>
        <w:ind w:left="2160" w:hanging="2160"/>
        <w:rPr>
          <w:rFonts w:ascii="Cambria" w:hAnsi="Cambria"/>
          <w:b/>
          <w:sz w:val="24"/>
          <w:szCs w:val="24"/>
        </w:rPr>
      </w:pPr>
    </w:p>
    <w:p w14:paraId="5FC909FD" w14:textId="0751FE98" w:rsidR="006303F0" w:rsidRPr="004E07AC" w:rsidRDefault="00CE4A6F" w:rsidP="006303F0">
      <w:pPr>
        <w:widowControl w:val="0"/>
        <w:tabs>
          <w:tab w:val="left" w:pos="820"/>
          <w:tab w:val="left" w:pos="821"/>
        </w:tabs>
        <w:autoSpaceDE w:val="0"/>
        <w:autoSpaceDN w:val="0"/>
        <w:spacing w:before="159" w:after="0" w:line="360" w:lineRule="auto"/>
        <w:ind w:right="-19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Descrierea activitatii</w:t>
      </w:r>
      <w:r w:rsidRPr="00B6535E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bookmarkEnd w:id="0"/>
      <w:r w:rsidR="00D37B1D">
        <w:rPr>
          <w:rFonts w:ascii="Cambria" w:hAnsi="Cambria" w:hint="eastAsia"/>
          <w:sz w:val="24"/>
          <w:szCs w:val="24"/>
        </w:rPr>
        <w:t>{{descriere}}</w:t>
      </w:r>
    </w:p>
    <w:bookmarkEnd w:id="1"/>
    <w:bookmarkEnd w:id="2"/>
    <w:p w14:paraId="28348295" w14:textId="16787A94" w:rsidR="00210A9E" w:rsidRPr="00EF2C9F" w:rsidRDefault="00210A9E" w:rsidP="00EF2C9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C015396" w14:textId="788C4B58" w:rsidR="005F2934" w:rsidRDefault="00630332" w:rsidP="0066260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Lucrare finalizata:</w:t>
      </w:r>
      <w:r>
        <w:rPr>
          <w:rFonts w:ascii="Cambria" w:hAnsi="Cambria"/>
          <w:b/>
          <w:sz w:val="24"/>
          <w:szCs w:val="24"/>
        </w:rPr>
        <w:tab/>
      </w:r>
      <w:r w:rsidR="00667CED">
        <w:rPr>
          <w:rFonts w:ascii="Cambria" w:hAnsi="Cambria"/>
          <w:b/>
          <w:sz w:val="24"/>
          <w:szCs w:val="24"/>
        </w:rPr>
        <w:t>{{status}}</w:t>
      </w:r>
      <w:r w:rsidR="00A13003" w:rsidRPr="00B6535E">
        <w:rPr>
          <w:rFonts w:ascii="Cambria" w:hAnsi="Cambria"/>
          <w:b/>
          <w:sz w:val="24"/>
          <w:szCs w:val="24"/>
        </w:rPr>
        <w:tab/>
      </w:r>
    </w:p>
    <w:p w14:paraId="45ED13D8" w14:textId="24FD91DD" w:rsidR="00630332" w:rsidRPr="007637AE" w:rsidRDefault="00630332" w:rsidP="003F6D7E">
      <w:pPr>
        <w:rPr>
          <w:rFonts w:ascii="Cambria" w:hAnsi="Cambria"/>
          <w:sz w:val="24"/>
          <w:szCs w:val="24"/>
        </w:rPr>
      </w:pPr>
    </w:p>
    <w:p w14:paraId="2B50BA9A" w14:textId="77777777" w:rsidR="00630332" w:rsidRDefault="00630332" w:rsidP="00630332">
      <w:pPr>
        <w:ind w:left="2160" w:hanging="2160"/>
        <w:rPr>
          <w:rFonts w:asciiTheme="majorHAnsi" w:hAnsiTheme="majorHAnsi"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t>Executant:</w:t>
      </w:r>
      <w:r>
        <w:rPr>
          <w:rFonts w:asciiTheme="majorHAnsi" w:hAnsiTheme="majorHAnsi"/>
          <w:color w:val="0070C0"/>
          <w:sz w:val="24"/>
          <w:szCs w:val="24"/>
        </w:rPr>
        <w:tab/>
      </w:r>
      <w:r>
        <w:rPr>
          <w:rFonts w:asciiTheme="majorHAnsi" w:hAnsiTheme="majorHAnsi"/>
          <w:color w:val="0070C0"/>
          <w:sz w:val="24"/>
          <w:szCs w:val="24"/>
        </w:rPr>
        <w:tab/>
        <w:t xml:space="preserve"> </w:t>
      </w:r>
      <w:r>
        <w:rPr>
          <w:rFonts w:asciiTheme="majorHAnsi" w:hAnsiTheme="majorHAnsi"/>
          <w:color w:val="0070C0"/>
          <w:sz w:val="24"/>
          <w:szCs w:val="24"/>
        </w:rPr>
        <w:tab/>
      </w:r>
      <w:r>
        <w:rPr>
          <w:rFonts w:asciiTheme="majorHAnsi" w:hAnsiTheme="majorHAnsi"/>
          <w:color w:val="0070C0"/>
          <w:sz w:val="24"/>
          <w:szCs w:val="24"/>
        </w:rPr>
        <w:tab/>
      </w:r>
      <w:r>
        <w:rPr>
          <w:rFonts w:asciiTheme="majorHAnsi" w:hAnsiTheme="majorHAnsi"/>
          <w:color w:val="0070C0"/>
          <w:sz w:val="24"/>
          <w:szCs w:val="24"/>
        </w:rPr>
        <w:tab/>
        <w:t xml:space="preserve">      </w:t>
      </w:r>
      <w:r>
        <w:rPr>
          <w:rFonts w:asciiTheme="majorHAnsi" w:hAnsiTheme="majorHAnsi"/>
          <w:color w:val="0070C0"/>
          <w:sz w:val="24"/>
          <w:szCs w:val="24"/>
        </w:rPr>
        <w:tab/>
        <w:t xml:space="preserve">     </w:t>
      </w:r>
      <w:r>
        <w:rPr>
          <w:rFonts w:asciiTheme="majorHAnsi" w:hAnsiTheme="majorHAnsi"/>
          <w:color w:val="0070C0"/>
          <w:sz w:val="24"/>
          <w:szCs w:val="24"/>
        </w:rPr>
        <w:tab/>
      </w:r>
      <w:r>
        <w:rPr>
          <w:rFonts w:asciiTheme="majorHAnsi" w:hAnsiTheme="majorHAnsi"/>
          <w:b/>
          <w:color w:val="0070C0"/>
          <w:sz w:val="24"/>
          <w:szCs w:val="24"/>
        </w:rPr>
        <w:t>Reprezentant ANB:</w:t>
      </w:r>
    </w:p>
    <w:p w14:paraId="53136496" w14:textId="4795752D" w:rsidR="00630332" w:rsidRPr="00B83626" w:rsidRDefault="00630332" w:rsidP="00630332">
      <w:pPr>
        <w:ind w:left="2160" w:hanging="21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24"/>
          <w:szCs w:val="24"/>
        </w:rPr>
        <w:t>Nume:</w:t>
      </w:r>
      <w:r w:rsidR="00D37B1D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D37B1D">
        <w:rPr>
          <w:rFonts w:asciiTheme="majorHAnsi" w:hAnsiTheme="majorHAnsi" w:hint="eastAsia"/>
          <w:color w:val="0070C0"/>
          <w:szCs w:val="22"/>
        </w:rPr>
        <w:t>{{executant}}</w:t>
      </w:r>
      <w:r>
        <w:rPr>
          <w:rFonts w:asciiTheme="majorHAnsi" w:hAnsiTheme="majorHAnsi"/>
          <w:sz w:val="6"/>
          <w:szCs w:val="6"/>
        </w:rPr>
        <w:tab/>
      </w:r>
      <w:r>
        <w:rPr>
          <w:rFonts w:asciiTheme="majorHAnsi" w:hAnsiTheme="majorHAnsi"/>
          <w:sz w:val="6"/>
          <w:szCs w:val="6"/>
        </w:rPr>
        <w:tab/>
      </w:r>
      <w:r>
        <w:rPr>
          <w:rFonts w:asciiTheme="majorHAnsi" w:hAnsiTheme="majorHAnsi"/>
          <w:sz w:val="6"/>
          <w:szCs w:val="6"/>
        </w:rPr>
        <w:tab/>
      </w:r>
      <w:r>
        <w:rPr>
          <w:rFonts w:asciiTheme="majorHAnsi" w:hAnsiTheme="majorHAnsi"/>
          <w:sz w:val="6"/>
          <w:szCs w:val="6"/>
        </w:rPr>
        <w:tab/>
        <w:t xml:space="preserve">                               </w:t>
      </w:r>
      <w:r>
        <w:rPr>
          <w:rFonts w:asciiTheme="majorHAnsi" w:hAnsiTheme="majorHAnsi"/>
          <w:sz w:val="6"/>
          <w:szCs w:val="6"/>
        </w:rPr>
        <w:tab/>
      </w:r>
      <w:r>
        <w:rPr>
          <w:rFonts w:asciiTheme="majorHAnsi" w:hAnsiTheme="majorHAnsi"/>
          <w:sz w:val="6"/>
          <w:szCs w:val="6"/>
        </w:rPr>
        <w:tab/>
      </w:r>
      <w:r w:rsidR="007A6D3D">
        <w:rPr>
          <w:rFonts w:asciiTheme="majorHAnsi" w:hAnsiTheme="majorHAnsi"/>
          <w:sz w:val="6"/>
          <w:szCs w:val="6"/>
        </w:rPr>
        <w:t xml:space="preserve">                                              </w:t>
      </w:r>
      <w:r>
        <w:rPr>
          <w:rFonts w:asciiTheme="majorHAnsi" w:hAnsiTheme="majorHAnsi"/>
          <w:sz w:val="6"/>
          <w:szCs w:val="6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Nume:</w:t>
      </w:r>
      <w:r>
        <w:rPr>
          <w:rFonts w:ascii="Lucida Handwriting" w:hAnsi="Lucida Handwriting"/>
          <w:color w:val="0070C0"/>
          <w:sz w:val="24"/>
          <w:szCs w:val="24"/>
        </w:rPr>
        <w:t xml:space="preserve"> </w:t>
      </w:r>
      <w:r w:rsidR="00D37B1D">
        <w:rPr>
          <w:rFonts w:asciiTheme="majorHAnsi" w:hAnsiTheme="majorHAnsi" w:hint="eastAsia"/>
          <w:color w:val="0070C0"/>
          <w:szCs w:val="22"/>
        </w:rPr>
        <w:t>{{reprezentant_anb}}</w:t>
      </w:r>
    </w:p>
    <w:p w14:paraId="2A06A2A3" w14:textId="77777777" w:rsidR="00630332" w:rsidRDefault="00630332" w:rsidP="00630332">
      <w:pPr>
        <w:ind w:left="2160" w:hanging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Semnatura</w:t>
      </w:r>
      <w:r>
        <w:rPr>
          <w:rFonts w:asciiTheme="majorHAnsi" w:hAnsiTheme="majorHAnsi"/>
          <w:sz w:val="24"/>
          <w:szCs w:val="24"/>
        </w:rPr>
        <w:t xml:space="preserve"> ………………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Semnatura:</w:t>
      </w:r>
      <w:r>
        <w:rPr>
          <w:rFonts w:asciiTheme="majorHAnsi" w:hAnsiTheme="majorHAnsi"/>
          <w:sz w:val="24"/>
          <w:szCs w:val="24"/>
        </w:rPr>
        <w:t xml:space="preserve"> ……………</w:t>
      </w:r>
    </w:p>
    <w:p w14:paraId="5CF75483" w14:textId="038D2043" w:rsidR="00D205DD" w:rsidRDefault="00630332" w:rsidP="00FD71F7">
      <w:pPr>
        <w:ind w:left="2160" w:hanging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Data:</w:t>
      </w:r>
      <w:r w:rsidR="00D37B1D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D37B1D">
        <w:rPr>
          <w:rFonts w:ascii="Cambria" w:hAnsi="Cambria" w:hint="eastAsia"/>
          <w:color w:val="0070C0"/>
          <w:sz w:val="24"/>
          <w:szCs w:val="24"/>
        </w:rPr>
        <w:t>{{data}}</w:t>
      </w:r>
      <w:r w:rsidRPr="00481019">
        <w:rPr>
          <w:rFonts w:ascii="Cambria" w:hAnsi="Cambria"/>
          <w:color w:val="0070C0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Data: </w:t>
      </w:r>
      <w:r w:rsidR="00D37B1D">
        <w:rPr>
          <w:rFonts w:ascii="Cambria" w:hAnsi="Cambria" w:hint="eastAsia"/>
          <w:color w:val="0070C0"/>
          <w:sz w:val="24"/>
          <w:szCs w:val="24"/>
        </w:rPr>
        <w:t>{{data}}</w:t>
      </w:r>
    </w:p>
    <w:sectPr w:rsidR="00D205DD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58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BE2E" w14:textId="77777777" w:rsidR="00F354C4" w:rsidRDefault="00F354C4">
      <w:pPr>
        <w:spacing w:after="0" w:line="240" w:lineRule="auto"/>
      </w:pPr>
      <w:r>
        <w:separator/>
      </w:r>
    </w:p>
  </w:endnote>
  <w:endnote w:type="continuationSeparator" w:id="0">
    <w:p w14:paraId="0EAD77B6" w14:textId="77777777" w:rsidR="00F354C4" w:rsidRDefault="00F3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CD5C" w14:textId="782A4AEC" w:rsidR="005F2934" w:rsidRDefault="00D205D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C797D94" wp14:editId="575BCF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440A6C3CF2894C59A03883387397EF7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28EBE5" w14:textId="77777777" w:rsidR="005F2934" w:rsidRDefault="00A13003">
                              <w:pPr>
                                <w:pStyle w:val="GrayText"/>
                              </w:pPr>
                              <w:r>
                                <w:t>Glina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C797D94" id="Rectangle 17" o:spid="_x0000_s1026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440A6C3CF2894C59A03883387397EF7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1928EBE5" w14:textId="77777777" w:rsidR="005F2934" w:rsidRDefault="00A13003">
                        <w:pPr>
                          <w:pStyle w:val="GrayText"/>
                        </w:pPr>
                        <w:r>
                          <w:t>Glina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5BD37EB1" wp14:editId="3EDE56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56C58F0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BB03AAB" wp14:editId="10216A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E64A8" w14:textId="77777777" w:rsidR="005F2934" w:rsidRDefault="00A1300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BB03AAB" id="Oval 15" o:spid="_x0000_s1027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" o:allowincell="f" fillcolor="#d34817" stroked="f">
              <v:textbox inset="0,0,0,0">
                <w:txbxContent>
                  <w:p w14:paraId="41CE64A8" w14:textId="77777777" w:rsidR="005F2934" w:rsidRDefault="00A13003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04E8" w14:textId="349578A9" w:rsidR="005F2934" w:rsidRDefault="00D205DD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12C7A151" wp14:editId="6D56C3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59130" cy="834517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34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EF7F4A" w14:textId="77777777" w:rsidR="005F2934" w:rsidRDefault="00A13003">
                              <w:pPr>
                                <w:pStyle w:val="GrayText"/>
                              </w:pPr>
                              <w:r>
                                <w:t>Glina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2C7A151" id="Rectangle 20" o:spid="_x0000_s1028" style="position:absolute;margin-left:0;margin-top:0;width:51.9pt;height:657.1pt;z-index:251676672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67EF7F4A" w14:textId="77777777" w:rsidR="005F2934" w:rsidRDefault="00A13003">
                        <w:pPr>
                          <w:pStyle w:val="GrayText"/>
                        </w:pPr>
                        <w:r>
                          <w:t>Glina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F84692F" wp14:editId="65315C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6F0AF1E" id="AutoShape 19" o:spid="_x0000_s1026" style="position:absolute;margin-left:0;margin-top:0;width:561.1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65C3F1DC" wp14:editId="578A26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700" cy="520700"/>
              <wp:effectExtent l="0" t="0" r="3175" b="3175"/>
              <wp:wrapNone/>
              <wp:docPr id="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8EE42" w14:textId="1F59BD1C" w:rsidR="005F2934" w:rsidRDefault="00A1300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E3387" w:rsidRPr="00EE338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5C3F1DC" id="Oval 18" o:spid="_x0000_s1029" style="position:absolute;margin-left:0;margin-top:0;width:41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" o:allowincell="f" fillcolor="#d34817" stroked="f">
              <v:textbox inset="0,0,0,0">
                <w:txbxContent>
                  <w:p w14:paraId="2D98EE42" w14:textId="1F59BD1C" w:rsidR="005F2934" w:rsidRDefault="00A13003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E3387" w:rsidRPr="00EE338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98C9" w14:textId="77777777" w:rsidR="005F2934" w:rsidRDefault="00A13003">
    <w:pPr>
      <w:pStyle w:val="Footer"/>
      <w:jc w:val="center"/>
      <w:rPr>
        <w:rFonts w:ascii="Cambria" w:hAnsi="Cambria"/>
        <w:b/>
        <w:i/>
        <w:color w:val="0070C0"/>
        <w:sz w:val="28"/>
        <w:szCs w:val="28"/>
      </w:rPr>
    </w:pPr>
    <w:r>
      <w:rPr>
        <w:rFonts w:ascii="Cambria" w:hAnsi="Cambria"/>
        <w:b/>
        <w:i/>
        <w:color w:val="0070C0"/>
        <w:sz w:val="28"/>
        <w:szCs w:val="28"/>
      </w:rPr>
      <w:t>CONTRACT MENTENANTA CONSTRUCTII INDUSTRIALE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01D7" w14:textId="77777777" w:rsidR="00F354C4" w:rsidRDefault="00F354C4">
      <w:pPr>
        <w:spacing w:after="0" w:line="240" w:lineRule="auto"/>
      </w:pPr>
      <w:r>
        <w:separator/>
      </w:r>
    </w:p>
  </w:footnote>
  <w:footnote w:type="continuationSeparator" w:id="0">
    <w:p w14:paraId="0EE2066B" w14:textId="77777777" w:rsidR="00F354C4" w:rsidRDefault="00F35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32B9" w14:textId="302487AF" w:rsidR="00594369" w:rsidRDefault="00A13003">
    <w:pPr>
      <w:pStyle w:val="Header"/>
      <w:rPr>
        <w:rFonts w:ascii="Perpetua" w:eastAsia="Dotum" w:hAnsi="Perpetua"/>
        <w:b/>
        <w:i/>
        <w:color w:val="0070C0"/>
        <w:sz w:val="20"/>
      </w:rPr>
    </w:pPr>
    <w:r>
      <w:rPr>
        <w:rFonts w:ascii="Perpetua" w:eastAsia="Dotum" w:hAnsi="Perpetua" w:cs="Arabic Typesetting"/>
        <w:b/>
        <w:i/>
        <w:noProof/>
        <w:color w:val="0070C0"/>
        <w:sz w:val="24"/>
        <w:szCs w:val="24"/>
        <w:lang w:eastAsia="en-US"/>
      </w:rPr>
      <w:drawing>
        <wp:anchor distT="0" distB="0" distL="114300" distR="114300" simplePos="0" relativeHeight="251677696" behindDoc="0" locked="0" layoutInCell="1" allowOverlap="1" wp14:anchorId="29227132" wp14:editId="76AA3730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343025" cy="553720"/>
          <wp:effectExtent l="0" t="0" r="0" b="0"/>
          <wp:wrapSquare wrapText="bothSides"/>
          <wp:docPr id="3" name="Picture 0" descr="b9cdf537-f38d-4942-94f2-c4ba84a43178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b9cdf537-f38d-4942-94f2-c4ba84a43178 (1)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05DD">
      <w:rPr>
        <w:i/>
        <w:noProof/>
        <w:color w:val="0070C0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BEDAC14" wp14:editId="0493AB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323965" cy="9248775"/>
              <wp:effectExtent l="9525" t="9525" r="10160" b="9525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3965" cy="9248775"/>
                      </a:xfrm>
                      <a:prstGeom prst="roundRect">
                        <a:avLst>
                          <a:gd name="adj" fmla="val 2519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5FB7AD7" id="AutoShape 11" o:spid="_x0000_s1026" style="position:absolute;margin-left:0;margin-top:0;width:497.95pt;height:728.2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arcsize="16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rFonts w:ascii="Perpetua" w:eastAsia="Dotum" w:hAnsi="Perpetua"/>
        <w:b/>
        <w:i/>
        <w:color w:val="0070C0"/>
        <w:sz w:val="20"/>
      </w:rPr>
      <w:t xml:space="preserve">    </w:t>
    </w:r>
    <w:r w:rsidR="00594369">
      <w:rPr>
        <w:rFonts w:ascii="Perpetua" w:eastAsia="Dotum" w:hAnsi="Perpetua"/>
        <w:b/>
        <w:i/>
        <w:color w:val="0070C0"/>
        <w:sz w:val="20"/>
      </w:rPr>
      <w:tab/>
      <w:t xml:space="preserve">                                          </w:t>
    </w:r>
  </w:p>
  <w:p w14:paraId="2F07A5C7" w14:textId="48147125" w:rsidR="005F2934" w:rsidRDefault="00594369">
    <w:pPr>
      <w:pStyle w:val="Header"/>
      <w:rPr>
        <w:rFonts w:ascii="Perpetua" w:eastAsia="Dotum" w:hAnsi="Perpetua"/>
        <w:b/>
        <w:color w:val="0070C0"/>
        <w:sz w:val="28"/>
        <w:szCs w:val="28"/>
      </w:rPr>
    </w:pPr>
    <w:r>
      <w:rPr>
        <w:rFonts w:ascii="Perpetua" w:eastAsia="Dotum" w:hAnsi="Perpetua"/>
        <w:b/>
        <w:i/>
        <w:color w:val="0070C0"/>
        <w:sz w:val="20"/>
      </w:rPr>
      <w:t xml:space="preserve">    </w:t>
    </w:r>
    <w:r w:rsidR="00A13003">
      <w:rPr>
        <w:rFonts w:ascii="Perpetua" w:eastAsia="Dotum" w:hAnsi="Perpetua" w:cs="Arabic Typesetting"/>
        <w:b/>
        <w:color w:val="0070C0"/>
        <w:sz w:val="28"/>
        <w:szCs w:val="28"/>
      </w:rPr>
      <w:t xml:space="preserve">E-mail: </w:t>
    </w:r>
    <w:hyperlink r:id="rId2" w:history="1">
      <w:r w:rsidR="00A13003">
        <w:rPr>
          <w:rStyle w:val="Hyperlink"/>
          <w:rFonts w:ascii="Perpetua" w:eastAsia="Dotum" w:hAnsi="Perpetua" w:cs="Arabic Typesetting"/>
          <w:b/>
          <w:color w:val="0070C0"/>
          <w:sz w:val="28"/>
          <w:szCs w:val="28"/>
        </w:rPr>
        <w:t>mentenanta@damina.ro</w:t>
      </w:r>
    </w:hyperlink>
    <w:r w:rsidR="00A13003">
      <w:rPr>
        <w:rFonts w:ascii="Perpetua" w:eastAsia="Dotum" w:hAnsi="Perpetua" w:cs="Arabic Typesetting"/>
        <w:b/>
        <w:color w:val="0070C0"/>
        <w:sz w:val="28"/>
        <w:szCs w:val="28"/>
      </w:rPr>
      <w:t xml:space="preserve"> ; Telefon: 0743.200.391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 w16cid:durableId="2087922458">
    <w:abstractNumId w:val="4"/>
  </w:num>
  <w:num w:numId="2" w16cid:durableId="921378599">
    <w:abstractNumId w:val="3"/>
  </w:num>
  <w:num w:numId="3" w16cid:durableId="1994026108">
    <w:abstractNumId w:val="2"/>
  </w:num>
  <w:num w:numId="4" w16cid:durableId="739332428">
    <w:abstractNumId w:val="1"/>
  </w:num>
  <w:num w:numId="5" w16cid:durableId="214650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A4"/>
    <w:rsid w:val="00002F02"/>
    <w:rsid w:val="0000448B"/>
    <w:rsid w:val="00007B45"/>
    <w:rsid w:val="0001012C"/>
    <w:rsid w:val="00014E2C"/>
    <w:rsid w:val="000157CE"/>
    <w:rsid w:val="00027563"/>
    <w:rsid w:val="0004217F"/>
    <w:rsid w:val="000537C8"/>
    <w:rsid w:val="000574CE"/>
    <w:rsid w:val="000712EB"/>
    <w:rsid w:val="000827C3"/>
    <w:rsid w:val="000A0080"/>
    <w:rsid w:val="000A0C19"/>
    <w:rsid w:val="000A2993"/>
    <w:rsid w:val="000A6F73"/>
    <w:rsid w:val="000B0CB3"/>
    <w:rsid w:val="000C1C55"/>
    <w:rsid w:val="000C398A"/>
    <w:rsid w:val="000D13D8"/>
    <w:rsid w:val="000E5F55"/>
    <w:rsid w:val="000F1286"/>
    <w:rsid w:val="000F6431"/>
    <w:rsid w:val="000F7285"/>
    <w:rsid w:val="00100A25"/>
    <w:rsid w:val="00107279"/>
    <w:rsid w:val="00127CBD"/>
    <w:rsid w:val="00133FA5"/>
    <w:rsid w:val="00150FB1"/>
    <w:rsid w:val="00155659"/>
    <w:rsid w:val="00192C8B"/>
    <w:rsid w:val="0019519D"/>
    <w:rsid w:val="001A0E72"/>
    <w:rsid w:val="001B2D80"/>
    <w:rsid w:val="001D50AB"/>
    <w:rsid w:val="001D77A7"/>
    <w:rsid w:val="001F3511"/>
    <w:rsid w:val="00202A13"/>
    <w:rsid w:val="00207B0B"/>
    <w:rsid w:val="00210A9E"/>
    <w:rsid w:val="00222153"/>
    <w:rsid w:val="00245976"/>
    <w:rsid w:val="00270BDB"/>
    <w:rsid w:val="002878F4"/>
    <w:rsid w:val="002905D4"/>
    <w:rsid w:val="002A05B1"/>
    <w:rsid w:val="002B2637"/>
    <w:rsid w:val="002B3E9B"/>
    <w:rsid w:val="002C1F81"/>
    <w:rsid w:val="002D0709"/>
    <w:rsid w:val="00301F68"/>
    <w:rsid w:val="003038BF"/>
    <w:rsid w:val="003051A7"/>
    <w:rsid w:val="00306D56"/>
    <w:rsid w:val="00312186"/>
    <w:rsid w:val="003202EE"/>
    <w:rsid w:val="00331426"/>
    <w:rsid w:val="003327CD"/>
    <w:rsid w:val="00332C26"/>
    <w:rsid w:val="00346907"/>
    <w:rsid w:val="0035054F"/>
    <w:rsid w:val="00365D2C"/>
    <w:rsid w:val="00366B4F"/>
    <w:rsid w:val="003715A4"/>
    <w:rsid w:val="003722D2"/>
    <w:rsid w:val="0038088F"/>
    <w:rsid w:val="00386C26"/>
    <w:rsid w:val="00392D04"/>
    <w:rsid w:val="003C2712"/>
    <w:rsid w:val="003C62AC"/>
    <w:rsid w:val="003D132B"/>
    <w:rsid w:val="003E5CD0"/>
    <w:rsid w:val="003E6BF8"/>
    <w:rsid w:val="003F6D7E"/>
    <w:rsid w:val="00400E90"/>
    <w:rsid w:val="00415F5C"/>
    <w:rsid w:val="004164E5"/>
    <w:rsid w:val="00416D68"/>
    <w:rsid w:val="0042392F"/>
    <w:rsid w:val="00433E13"/>
    <w:rsid w:val="00434546"/>
    <w:rsid w:val="004433B0"/>
    <w:rsid w:val="00446F4A"/>
    <w:rsid w:val="00455355"/>
    <w:rsid w:val="00462743"/>
    <w:rsid w:val="00473129"/>
    <w:rsid w:val="00477C70"/>
    <w:rsid w:val="004913CC"/>
    <w:rsid w:val="00494B6A"/>
    <w:rsid w:val="0049536F"/>
    <w:rsid w:val="004A1053"/>
    <w:rsid w:val="004D3782"/>
    <w:rsid w:val="004D43CE"/>
    <w:rsid w:val="004E3975"/>
    <w:rsid w:val="004F1057"/>
    <w:rsid w:val="004F3398"/>
    <w:rsid w:val="004F7B5C"/>
    <w:rsid w:val="00510A32"/>
    <w:rsid w:val="00517B69"/>
    <w:rsid w:val="005216E7"/>
    <w:rsid w:val="0053481B"/>
    <w:rsid w:val="005455CD"/>
    <w:rsid w:val="00545CAB"/>
    <w:rsid w:val="005750B9"/>
    <w:rsid w:val="00581C14"/>
    <w:rsid w:val="00583AFF"/>
    <w:rsid w:val="00594369"/>
    <w:rsid w:val="005A7611"/>
    <w:rsid w:val="005D0425"/>
    <w:rsid w:val="005F2934"/>
    <w:rsid w:val="00602512"/>
    <w:rsid w:val="00630332"/>
    <w:rsid w:val="006303F0"/>
    <w:rsid w:val="00631102"/>
    <w:rsid w:val="00634B2F"/>
    <w:rsid w:val="00636A2A"/>
    <w:rsid w:val="00644E9B"/>
    <w:rsid w:val="00655526"/>
    <w:rsid w:val="00656AE5"/>
    <w:rsid w:val="00656C98"/>
    <w:rsid w:val="00662603"/>
    <w:rsid w:val="006667BF"/>
    <w:rsid w:val="00667CED"/>
    <w:rsid w:val="00673B81"/>
    <w:rsid w:val="0068598B"/>
    <w:rsid w:val="006A59BB"/>
    <w:rsid w:val="006B1641"/>
    <w:rsid w:val="006C5026"/>
    <w:rsid w:val="006E128A"/>
    <w:rsid w:val="006E420D"/>
    <w:rsid w:val="006F047D"/>
    <w:rsid w:val="00720186"/>
    <w:rsid w:val="007230C6"/>
    <w:rsid w:val="0073452A"/>
    <w:rsid w:val="00736C03"/>
    <w:rsid w:val="00737AD8"/>
    <w:rsid w:val="0074300A"/>
    <w:rsid w:val="00744E0C"/>
    <w:rsid w:val="00756172"/>
    <w:rsid w:val="007615EA"/>
    <w:rsid w:val="007628AB"/>
    <w:rsid w:val="007637AE"/>
    <w:rsid w:val="00771D30"/>
    <w:rsid w:val="00790338"/>
    <w:rsid w:val="007A1A92"/>
    <w:rsid w:val="007A5D2A"/>
    <w:rsid w:val="007A6D3D"/>
    <w:rsid w:val="007B77F3"/>
    <w:rsid w:val="007C0F83"/>
    <w:rsid w:val="007C427F"/>
    <w:rsid w:val="007C4EAE"/>
    <w:rsid w:val="007C7411"/>
    <w:rsid w:val="007D6EB2"/>
    <w:rsid w:val="007F44B2"/>
    <w:rsid w:val="008303E5"/>
    <w:rsid w:val="00843D23"/>
    <w:rsid w:val="008503EF"/>
    <w:rsid w:val="00850F35"/>
    <w:rsid w:val="00853DC8"/>
    <w:rsid w:val="0085704C"/>
    <w:rsid w:val="008640F3"/>
    <w:rsid w:val="0086584C"/>
    <w:rsid w:val="008762E4"/>
    <w:rsid w:val="008A2079"/>
    <w:rsid w:val="008B40B4"/>
    <w:rsid w:val="008D1C6D"/>
    <w:rsid w:val="008D3614"/>
    <w:rsid w:val="008E490E"/>
    <w:rsid w:val="008E719F"/>
    <w:rsid w:val="008F54B5"/>
    <w:rsid w:val="009025F6"/>
    <w:rsid w:val="00905CCA"/>
    <w:rsid w:val="00921ABB"/>
    <w:rsid w:val="009428BE"/>
    <w:rsid w:val="00944423"/>
    <w:rsid w:val="00964A2D"/>
    <w:rsid w:val="009A7BE1"/>
    <w:rsid w:val="009B345C"/>
    <w:rsid w:val="009D112B"/>
    <w:rsid w:val="009D5D20"/>
    <w:rsid w:val="009E3684"/>
    <w:rsid w:val="009E3F67"/>
    <w:rsid w:val="00A000D5"/>
    <w:rsid w:val="00A05750"/>
    <w:rsid w:val="00A100FE"/>
    <w:rsid w:val="00A1114D"/>
    <w:rsid w:val="00A13003"/>
    <w:rsid w:val="00A14C23"/>
    <w:rsid w:val="00A17369"/>
    <w:rsid w:val="00A43CFC"/>
    <w:rsid w:val="00A52DC3"/>
    <w:rsid w:val="00A65509"/>
    <w:rsid w:val="00A709BB"/>
    <w:rsid w:val="00A74C6F"/>
    <w:rsid w:val="00A75488"/>
    <w:rsid w:val="00A84D8F"/>
    <w:rsid w:val="00A87603"/>
    <w:rsid w:val="00AA36B8"/>
    <w:rsid w:val="00AA7C85"/>
    <w:rsid w:val="00AB4BC0"/>
    <w:rsid w:val="00AC5252"/>
    <w:rsid w:val="00AD3C07"/>
    <w:rsid w:val="00AD7A4E"/>
    <w:rsid w:val="00AD7D5C"/>
    <w:rsid w:val="00AE13CF"/>
    <w:rsid w:val="00AE56D9"/>
    <w:rsid w:val="00AF2FD0"/>
    <w:rsid w:val="00B02A22"/>
    <w:rsid w:val="00B14E35"/>
    <w:rsid w:val="00B36517"/>
    <w:rsid w:val="00B44472"/>
    <w:rsid w:val="00B46BD0"/>
    <w:rsid w:val="00B50B40"/>
    <w:rsid w:val="00B55482"/>
    <w:rsid w:val="00B6535E"/>
    <w:rsid w:val="00B940DF"/>
    <w:rsid w:val="00B9655B"/>
    <w:rsid w:val="00BA1E95"/>
    <w:rsid w:val="00BA5232"/>
    <w:rsid w:val="00BA65E3"/>
    <w:rsid w:val="00BA677A"/>
    <w:rsid w:val="00BB3246"/>
    <w:rsid w:val="00BB7665"/>
    <w:rsid w:val="00BC63B6"/>
    <w:rsid w:val="00BD55AE"/>
    <w:rsid w:val="00BD65A4"/>
    <w:rsid w:val="00BE04C0"/>
    <w:rsid w:val="00BE4C63"/>
    <w:rsid w:val="00BF028D"/>
    <w:rsid w:val="00BF0BF6"/>
    <w:rsid w:val="00BF700C"/>
    <w:rsid w:val="00C029BC"/>
    <w:rsid w:val="00C06F8B"/>
    <w:rsid w:val="00C374C3"/>
    <w:rsid w:val="00C40C8C"/>
    <w:rsid w:val="00C456B8"/>
    <w:rsid w:val="00C6334D"/>
    <w:rsid w:val="00C637DD"/>
    <w:rsid w:val="00C70D85"/>
    <w:rsid w:val="00C70E5D"/>
    <w:rsid w:val="00C75B31"/>
    <w:rsid w:val="00C7677D"/>
    <w:rsid w:val="00C77013"/>
    <w:rsid w:val="00C8421C"/>
    <w:rsid w:val="00C871C2"/>
    <w:rsid w:val="00C931E3"/>
    <w:rsid w:val="00CA66F2"/>
    <w:rsid w:val="00CB7BD6"/>
    <w:rsid w:val="00CE4A6F"/>
    <w:rsid w:val="00D10958"/>
    <w:rsid w:val="00D14159"/>
    <w:rsid w:val="00D205DD"/>
    <w:rsid w:val="00D20BFB"/>
    <w:rsid w:val="00D324CC"/>
    <w:rsid w:val="00D327AD"/>
    <w:rsid w:val="00D37B1D"/>
    <w:rsid w:val="00D40C2B"/>
    <w:rsid w:val="00D47CAC"/>
    <w:rsid w:val="00D55621"/>
    <w:rsid w:val="00D57EFA"/>
    <w:rsid w:val="00D62C06"/>
    <w:rsid w:val="00D65991"/>
    <w:rsid w:val="00D66152"/>
    <w:rsid w:val="00D665F4"/>
    <w:rsid w:val="00D709C5"/>
    <w:rsid w:val="00D82C80"/>
    <w:rsid w:val="00D83D68"/>
    <w:rsid w:val="00D87C78"/>
    <w:rsid w:val="00D87ED5"/>
    <w:rsid w:val="00DA2CDE"/>
    <w:rsid w:val="00DB4055"/>
    <w:rsid w:val="00DB7FAD"/>
    <w:rsid w:val="00DD67FB"/>
    <w:rsid w:val="00DD74D4"/>
    <w:rsid w:val="00DE198D"/>
    <w:rsid w:val="00DE26D3"/>
    <w:rsid w:val="00DE2CF5"/>
    <w:rsid w:val="00DE71A5"/>
    <w:rsid w:val="00DF0153"/>
    <w:rsid w:val="00DF6503"/>
    <w:rsid w:val="00E0192A"/>
    <w:rsid w:val="00E01C81"/>
    <w:rsid w:val="00E202DF"/>
    <w:rsid w:val="00E22CE3"/>
    <w:rsid w:val="00E32414"/>
    <w:rsid w:val="00E51835"/>
    <w:rsid w:val="00E53DAE"/>
    <w:rsid w:val="00E60497"/>
    <w:rsid w:val="00E630FC"/>
    <w:rsid w:val="00E74324"/>
    <w:rsid w:val="00E767A4"/>
    <w:rsid w:val="00E917E1"/>
    <w:rsid w:val="00E946DA"/>
    <w:rsid w:val="00EA4005"/>
    <w:rsid w:val="00EC2605"/>
    <w:rsid w:val="00ED7034"/>
    <w:rsid w:val="00EE3387"/>
    <w:rsid w:val="00EE5A93"/>
    <w:rsid w:val="00EF2C9F"/>
    <w:rsid w:val="00F00ED8"/>
    <w:rsid w:val="00F022D2"/>
    <w:rsid w:val="00F21899"/>
    <w:rsid w:val="00F320FC"/>
    <w:rsid w:val="00F354C4"/>
    <w:rsid w:val="00F42215"/>
    <w:rsid w:val="00F466AB"/>
    <w:rsid w:val="00F53D36"/>
    <w:rsid w:val="00F5561F"/>
    <w:rsid w:val="00F57777"/>
    <w:rsid w:val="00F86B63"/>
    <w:rsid w:val="00F965BA"/>
    <w:rsid w:val="00FA4560"/>
    <w:rsid w:val="00FA5354"/>
    <w:rsid w:val="00FD71F7"/>
    <w:rsid w:val="00FF1F7F"/>
    <w:rsid w:val="079F7D23"/>
    <w:rsid w:val="0DA7556A"/>
    <w:rsid w:val="0EE1263A"/>
    <w:rsid w:val="0FAA2E7E"/>
    <w:rsid w:val="22A56E1D"/>
    <w:rsid w:val="269F7A20"/>
    <w:rsid w:val="2886149B"/>
    <w:rsid w:val="2BAD3341"/>
    <w:rsid w:val="403A51F5"/>
    <w:rsid w:val="40D169E4"/>
    <w:rsid w:val="46481470"/>
    <w:rsid w:val="4BDD72D9"/>
    <w:rsid w:val="662911A1"/>
    <w:rsid w:val="6B3D1097"/>
    <w:rsid w:val="6C024AC2"/>
    <w:rsid w:val="71A6060C"/>
    <w:rsid w:val="78A922B4"/>
    <w:rsid w:val="79CF7FBD"/>
    <w:rsid w:val="79DF20FD"/>
    <w:rsid w:val="7A6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E422B51"/>
  <w15:docId w15:val="{086D186A-9A03-49B7-8F5E-1872804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HAns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unhideWhenUsed="1" w:qFormat="1"/>
    <w:lsdException w:name="List Bullet 3" w:uiPriority="36" w:unhideWhenUsed="1" w:qFormat="1"/>
    <w:lsdException w:name="List Bullet 4" w:uiPriority="36" w:unhideWhenUsed="1" w:qFormat="1"/>
    <w:lsdException w:name="List Bullet 5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cs="Times New Roman"/>
      <w:color w:val="000000" w:themeColor="text1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lockText">
    <w:name w:val="Block Text"/>
    <w:uiPriority w:val="40"/>
    <w:qFormat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5"/>
      </w:numPr>
      <w:spacing w:after="0"/>
    </w:p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paragraph" w:styleId="TOC1">
    <w:name w:val="toc 1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character" w:styleId="Hyperlink">
    <w:name w:val="Hyperlink"/>
    <w:basedOn w:val="DefaultParagraphFont"/>
    <w:uiPriority w:val="99"/>
    <w:unhideWhenUsed/>
    <w:qFormat/>
    <w:rPr>
      <w:color w:val="CC9900" w:themeColor="hyperlink"/>
      <w:u w:val="single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hAnsiTheme="majorHAnsi"/>
      <w:sz w:val="28"/>
      <w:szCs w:val="24"/>
      <w:lang w:eastAsia="ja-JP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qFormat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qFormat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qFormat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qFormat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qFormat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Times New Roman"/>
      <w:color w:val="000000" w:themeColor="text1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Times New Roman"/>
      <w:color w:val="000000" w:themeColor="text1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customStyle="1" w:styleId="PersonalName">
    <w:name w:val="Personal Name"/>
    <w:basedOn w:val="Normal"/>
    <w:uiPriority w:val="2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customStyle="1" w:styleId="BookTitle2">
    <w:name w:val="Book Title2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customStyle="1" w:styleId="IntenseEmphasis2">
    <w:name w:val="Intense Emphasis2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customStyle="1" w:styleId="IntenseReference2">
    <w:name w:val="Intense Reference2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customStyle="1" w:styleId="SubtleEmphasis2">
    <w:name w:val="Subtle Emphasis2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customStyle="1" w:styleId="SubtleReference2">
    <w:name w:val="Subtle Reference2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SubsectionDateChar1">
    <w:name w:val="Subsection Date Char1"/>
    <w:basedOn w:val="DefaultParagraphFont"/>
    <w:qFormat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ubsection">
    <w:name w:val="Subsection"/>
    <w:basedOn w:val="Normal"/>
    <w:next w:val="Normal"/>
    <w:link w:val="SubsectionChar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character" w:customStyle="1" w:styleId="SubsectionDateChar">
    <w:name w:val="Subsection Date Char"/>
    <w:basedOn w:val="DefaultParagraphFont"/>
    <w:link w:val="SubsectionDate"/>
    <w:qFormat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qFormat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qFormat/>
    <w:pPr>
      <w:tabs>
        <w:tab w:val="left" w:pos="720"/>
      </w:tabs>
      <w:spacing w:after="0" w:line="276" w:lineRule="auto"/>
      <w:ind w:left="360" w:hanging="360"/>
      <w:contextualSpacing/>
    </w:pPr>
    <w:rPr>
      <w:rFonts w:cs="Times New Roman"/>
      <w:color w:val="000000" w:themeColor="text1"/>
      <w:sz w:val="22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qFormat/>
  </w:style>
  <w:style w:type="paragraph" w:styleId="ListParagraph">
    <w:name w:val="List Paragraph"/>
    <w:basedOn w:val="Normal"/>
    <w:uiPriority w:val="6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ntenanta@damina.ro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0A6C3CF2894C59A03883387397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9F30-2159-444D-83BC-859D38F0A99A}"/>
      </w:docPartPr>
      <w:docPartBody>
        <w:p w:rsidR="00A223EC" w:rsidRDefault="00405D20">
          <w:pPr>
            <w:pStyle w:val="440A6C3CF2894C59A03883387397EF7F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01E"/>
    <w:rsid w:val="000512F2"/>
    <w:rsid w:val="00054AB3"/>
    <w:rsid w:val="0005554B"/>
    <w:rsid w:val="000905C1"/>
    <w:rsid w:val="000B0D77"/>
    <w:rsid w:val="000E5F83"/>
    <w:rsid w:val="001108BB"/>
    <w:rsid w:val="00130E5B"/>
    <w:rsid w:val="00155500"/>
    <w:rsid w:val="001860C6"/>
    <w:rsid w:val="00191F09"/>
    <w:rsid w:val="001F1C71"/>
    <w:rsid w:val="001F70A5"/>
    <w:rsid w:val="00235AB0"/>
    <w:rsid w:val="00266597"/>
    <w:rsid w:val="00274C43"/>
    <w:rsid w:val="00297CEB"/>
    <w:rsid w:val="002F4247"/>
    <w:rsid w:val="002F7D65"/>
    <w:rsid w:val="0030736D"/>
    <w:rsid w:val="00314D21"/>
    <w:rsid w:val="00324F6B"/>
    <w:rsid w:val="00350A6E"/>
    <w:rsid w:val="00352CF6"/>
    <w:rsid w:val="0039559F"/>
    <w:rsid w:val="00401ABA"/>
    <w:rsid w:val="00405D20"/>
    <w:rsid w:val="00425A85"/>
    <w:rsid w:val="00440AA3"/>
    <w:rsid w:val="004B3570"/>
    <w:rsid w:val="004B404F"/>
    <w:rsid w:val="004B5157"/>
    <w:rsid w:val="004D1593"/>
    <w:rsid w:val="00553BE2"/>
    <w:rsid w:val="00561CE5"/>
    <w:rsid w:val="0057501E"/>
    <w:rsid w:val="005A72CD"/>
    <w:rsid w:val="005D743D"/>
    <w:rsid w:val="005E09D4"/>
    <w:rsid w:val="005F2BB6"/>
    <w:rsid w:val="006C027E"/>
    <w:rsid w:val="006D6D3F"/>
    <w:rsid w:val="006E0857"/>
    <w:rsid w:val="00700B98"/>
    <w:rsid w:val="00720E64"/>
    <w:rsid w:val="00795FF5"/>
    <w:rsid w:val="007A4230"/>
    <w:rsid w:val="007E5F75"/>
    <w:rsid w:val="007F5766"/>
    <w:rsid w:val="00827FFB"/>
    <w:rsid w:val="008523C6"/>
    <w:rsid w:val="00890FA9"/>
    <w:rsid w:val="008A38FB"/>
    <w:rsid w:val="008B2FF1"/>
    <w:rsid w:val="00911A5A"/>
    <w:rsid w:val="00950FB5"/>
    <w:rsid w:val="00970454"/>
    <w:rsid w:val="00993774"/>
    <w:rsid w:val="009B4431"/>
    <w:rsid w:val="009F48C4"/>
    <w:rsid w:val="00A223EC"/>
    <w:rsid w:val="00A54892"/>
    <w:rsid w:val="00A57814"/>
    <w:rsid w:val="00AA36A7"/>
    <w:rsid w:val="00B14DE4"/>
    <w:rsid w:val="00B314DC"/>
    <w:rsid w:val="00B63542"/>
    <w:rsid w:val="00B648C5"/>
    <w:rsid w:val="00BC4886"/>
    <w:rsid w:val="00BC7B5F"/>
    <w:rsid w:val="00C03DE9"/>
    <w:rsid w:val="00C26C39"/>
    <w:rsid w:val="00C318FE"/>
    <w:rsid w:val="00CB01AC"/>
    <w:rsid w:val="00CB6B7C"/>
    <w:rsid w:val="00CC04BD"/>
    <w:rsid w:val="00D27657"/>
    <w:rsid w:val="00D36395"/>
    <w:rsid w:val="00D5068F"/>
    <w:rsid w:val="00D8394A"/>
    <w:rsid w:val="00D97F98"/>
    <w:rsid w:val="00DA0F76"/>
    <w:rsid w:val="00E11406"/>
    <w:rsid w:val="00ED45C5"/>
    <w:rsid w:val="00F1736F"/>
    <w:rsid w:val="00F17CBB"/>
    <w:rsid w:val="00F245D0"/>
    <w:rsid w:val="00F27DE1"/>
    <w:rsid w:val="00F45611"/>
    <w:rsid w:val="00F56A35"/>
    <w:rsid w:val="00F85A86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440A6C3CF2894C59A03883387397EF7F">
    <w:name w:val="440A6C3CF2894C59A03883387397EF7F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7659"/>
    <customShpInfo spid="_x0000_s27668"/>
    <customShpInfo spid="_x0000_s27667"/>
    <customShpInfo spid="_x0000_s27666"/>
    <customShpInfo spid="_x0000_s27665"/>
    <customShpInfo spid="_x0000_s27664"/>
    <customShpInfo spid="_x0000_s27663"/>
  </customShpExts>
</s:customData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5F7E9-5AEB-4A16-A7B1-F0DE14B383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478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Glina</dc:creator>
  <cp:lastModifiedBy>Eduard-Ionuţ NEAGUE (126751)</cp:lastModifiedBy>
  <cp:revision>137</cp:revision>
  <cp:lastPrinted>2024-02-26T12:21:00Z</cp:lastPrinted>
  <dcterms:created xsi:type="dcterms:W3CDTF">2020-02-14T15:03:00Z</dcterms:created>
  <dcterms:modified xsi:type="dcterms:W3CDTF">2024-03-11T13:29:00Z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KSOProductBuildVer">
    <vt:lpwstr>1033-11.2.0.9052</vt:lpwstr>
  </property>
</Properties>
</file>